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SG60 AR Trails – Figma Wireframe Layout Plan</w:t>
      </w:r>
    </w:p>
    <w:p>
      <w:r>
        <w:rPr>
          <w:sz w:val="22"/>
        </w:rPr>
        <w:t>This document outlines a suggested Figma wireframe structure for the SG60 AR Trails project. It includes screen descriptions, layout suggestions, user flow, and styling guidelines.</w:t>
      </w:r>
    </w:p>
    <w:p>
      <w:pPr>
        <w:pStyle w:val="Heading2"/>
      </w:pPr>
      <w:r>
        <w:t>1. Welcome / Splash Screen</w:t>
      </w:r>
    </w:p>
    <w:p>
      <w:pPr>
        <w:pStyle w:val="ListBullet"/>
      </w:pPr>
      <w:r>
        <w:t>- SG60 logo in centre</w:t>
      </w:r>
    </w:p>
    <w:p>
      <w:pPr>
        <w:pStyle w:val="ListBullet"/>
      </w:pPr>
      <w:r>
        <w:t>- Bold tagline (e.g., 'Experience History Where You Stand')</w:t>
      </w:r>
    </w:p>
    <w:p>
      <w:pPr>
        <w:pStyle w:val="ListBullet"/>
      </w:pPr>
      <w:r>
        <w:t>- 'Begin Your SG60 Trail' CTA button</w:t>
      </w:r>
    </w:p>
    <w:p>
      <w:pPr>
        <w:pStyle w:val="Heading2"/>
      </w:pPr>
      <w:r>
        <w:t>2. Home Screen</w:t>
      </w:r>
    </w:p>
    <w:p>
      <w:pPr>
        <w:pStyle w:val="ListBullet"/>
      </w:pPr>
      <w:r>
        <w:t>- Trail selection cards (e.g., Chinatown, Kampong Glam) with images</w:t>
      </w:r>
    </w:p>
    <w:p>
      <w:pPr>
        <w:pStyle w:val="ListBullet"/>
      </w:pPr>
      <w:r>
        <w:t>- Optional filter/search bar for trails</w:t>
      </w:r>
    </w:p>
    <w:p>
      <w:pPr>
        <w:pStyle w:val="ListBullet"/>
      </w:pPr>
      <w:r>
        <w:t>- Simple navigation bar (bottom): Home, Explore, Profile</w:t>
      </w:r>
    </w:p>
    <w:p>
      <w:pPr>
        <w:pStyle w:val="Heading2"/>
      </w:pPr>
      <w:r>
        <w:t>3. Trail Info Screen</w:t>
      </w:r>
    </w:p>
    <w:p>
      <w:pPr>
        <w:pStyle w:val="ListBullet"/>
      </w:pPr>
      <w:r>
        <w:t>- Trail name &amp; short description</w:t>
      </w:r>
    </w:p>
    <w:p>
      <w:pPr>
        <w:pStyle w:val="ListBullet"/>
      </w:pPr>
      <w:r>
        <w:t>- Estimated duration or number of locations</w:t>
      </w:r>
    </w:p>
    <w:p>
      <w:pPr>
        <w:pStyle w:val="ListBullet"/>
      </w:pPr>
      <w:r>
        <w:t>- 'Start Trail' CTA button</w:t>
      </w:r>
    </w:p>
    <w:p>
      <w:pPr>
        <w:pStyle w:val="ListBullet"/>
      </w:pPr>
      <w:r>
        <w:t>- Map preview or hero image</w:t>
      </w:r>
    </w:p>
    <w:p>
      <w:pPr>
        <w:pStyle w:val="Heading2"/>
      </w:pPr>
      <w:r>
        <w:t>4. AR View Simulation Screen</w:t>
      </w:r>
    </w:p>
    <w:p>
      <w:pPr>
        <w:pStyle w:val="ListBullet"/>
      </w:pPr>
      <w:r>
        <w:t>- Simulated phone camera frame</w:t>
      </w:r>
    </w:p>
    <w:p>
      <w:pPr>
        <w:pStyle w:val="ListBullet"/>
      </w:pPr>
      <w:r>
        <w:t>- Overlay of historical image with opacity slider</w:t>
      </w:r>
    </w:p>
    <w:p>
      <w:pPr>
        <w:pStyle w:val="ListBullet"/>
      </w:pPr>
      <w:r>
        <w:t>- Icons for audio, info, interaction</w:t>
      </w:r>
    </w:p>
    <w:p>
      <w:pPr>
        <w:pStyle w:val="ListBullet"/>
      </w:pPr>
      <w:r>
        <w:t>- 'Scan Location' or 'View Story' button</w:t>
      </w:r>
    </w:p>
    <w:p>
      <w:pPr>
        <w:pStyle w:val="Heading2"/>
      </w:pPr>
      <w:r>
        <w:t>5. Story Popup</w:t>
      </w:r>
    </w:p>
    <w:p>
      <w:pPr>
        <w:pStyle w:val="ListBullet"/>
      </w:pPr>
      <w:r>
        <w:t>- Image and short description of the location's past</w:t>
      </w:r>
    </w:p>
    <w:p>
      <w:pPr>
        <w:pStyle w:val="ListBullet"/>
      </w:pPr>
      <w:r>
        <w:t>- Audio play icon for narrated story</w:t>
      </w:r>
    </w:p>
    <w:p>
      <w:pPr>
        <w:pStyle w:val="ListBullet"/>
      </w:pPr>
      <w:r>
        <w:t>- 'Next' and 'Close' buttons</w:t>
      </w:r>
    </w:p>
    <w:p>
      <w:pPr>
        <w:pStyle w:val="Heading2"/>
      </w:pPr>
      <w:r>
        <w:t>6. Mini Quiz / Interaction</w:t>
      </w:r>
    </w:p>
    <w:p>
      <w:pPr>
        <w:pStyle w:val="ListBullet"/>
      </w:pPr>
      <w:r>
        <w:t>- Simple multiple-choice question or image match</w:t>
      </w:r>
    </w:p>
    <w:p>
      <w:pPr>
        <w:pStyle w:val="ListBullet"/>
      </w:pPr>
      <w:r>
        <w:t>- Feedback animation (e.g., correct/wrong answer)</w:t>
      </w:r>
    </w:p>
    <w:p>
      <w:pPr>
        <w:pStyle w:val="ListBullet"/>
      </w:pPr>
      <w:r>
        <w:t>- Optional leaderboard or share feature</w:t>
      </w:r>
    </w:p>
    <w:p>
      <w:pPr>
        <w:pStyle w:val="Heading2"/>
      </w:pPr>
      <w:r>
        <w:t>7. End of Trail Summary</w:t>
      </w:r>
    </w:p>
    <w:p>
      <w:pPr>
        <w:pStyle w:val="ListBullet"/>
      </w:pPr>
      <w:r>
        <w:t>- Summary of visited locations</w:t>
      </w:r>
    </w:p>
    <w:p>
      <w:pPr>
        <w:pStyle w:val="ListBullet"/>
      </w:pPr>
      <w:r>
        <w:t>- Key learnings / facts list</w:t>
      </w:r>
    </w:p>
    <w:p>
      <w:pPr>
        <w:pStyle w:val="ListBullet"/>
      </w:pPr>
      <w:r>
        <w:t>- 'Share Experience' and 'Explore Another Trail' buttons</w:t>
      </w:r>
    </w:p>
    <w:p>
      <w:pPr>
        <w:pStyle w:val="ListBullet"/>
      </w:pPr>
      <w:r>
        <w:t>- QR code to revisit trail or access archive</w:t>
      </w:r>
    </w:p>
    <w:p>
      <w:pPr>
        <w:pStyle w:val="Heading1"/>
      </w:pPr>
      <w:r>
        <w:t>🎨 Styling Guidelines</w:t>
      </w:r>
    </w:p>
    <w:p>
      <w:r>
        <w:rPr>
          <w:sz w:val="22"/>
        </w:rPr>
        <w:t>- Font: Use clean modern fonts like Inter, Poppins, or Roboto</w:t>
        <w:br/>
      </w:r>
      <w:r>
        <w:t>- Colour Palette: Red, white, gold (SG60) + neutral greys or beige for background</w:t>
        <w:br/>
      </w:r>
      <w:r>
        <w:t>- Icons: Use consistent sets (Material or Feather Icons)</w:t>
        <w:br/>
      </w:r>
      <w:r>
        <w:t>- Layout: Grid-based design, rounded corners, wide image cards</w:t>
        <w:br/>
      </w:r>
      <w:r>
        <w:t>- Use simple animations/transitions in Figma to simulate user flow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